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Features Cereals</w:t>
            </w:r>
          </w:p>
        </w:tc>
        <w:tc>
          <w:tcPr>
            <w:tcW w:type="dxa" w:w="2880"/>
          </w:tcPr>
          <w:p>
            <w:r>
              <w:t>Coeffcients - Cereals</w:t>
            </w:r>
          </w:p>
        </w:tc>
      </w:tr>
      <w:tr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Mean CO2 (ppm)-2 &lt;= 0.00</w:t>
            </w:r>
          </w:p>
        </w:tc>
        <w:tc>
          <w:tcPr>
            <w:tcW w:type="dxa" w:w="2880"/>
          </w:tcPr>
          <w:p>
            <w:r>
              <w:t>1.7234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Summer &lt;= 0.00</w:t>
            </w:r>
          </w:p>
        </w:tc>
        <w:tc>
          <w:tcPr>
            <w:tcW w:type="dxa" w:w="2880"/>
          </w:tcPr>
          <w:p>
            <w:r>
              <w:t>-1.1583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 &lt; Fall &lt;= 1.00</w:t>
            </w:r>
          </w:p>
        </w:tc>
        <w:tc>
          <w:tcPr>
            <w:tcW w:type="dxa" w:w="2880"/>
          </w:tcPr>
          <w:p>
            <w:r>
              <w:t>0.6684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Mean CO2 (ppm) &lt;= 0.00</w:t>
            </w:r>
          </w:p>
        </w:tc>
        <w:tc>
          <w:tcPr>
            <w:tcW w:type="dxa" w:w="2880"/>
          </w:tcPr>
          <w:p>
            <w:r>
              <w:t>0.4358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Mean CO2 (ppm)-1 &lt;= 0.00</w:t>
            </w:r>
          </w:p>
        </w:tc>
        <w:tc>
          <w:tcPr>
            <w:tcW w:type="dxa" w:w="2880"/>
          </w:tcPr>
          <w:p>
            <w:r>
              <w:t>-0.3862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Ice-2 &lt;= 0.50</w:t>
            </w:r>
          </w:p>
        </w:tc>
        <w:tc>
          <w:tcPr>
            <w:tcW w:type="dxa" w:w="2880"/>
          </w:tcPr>
          <w:p>
            <w:r>
              <w:t>0.1841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Tropical Nights-2 &gt; 0.22</w:t>
            </w:r>
          </w:p>
        </w:tc>
        <w:tc>
          <w:tcPr>
            <w:tcW w:type="dxa" w:w="2880"/>
          </w:tcPr>
          <w:p>
            <w:r>
              <w:t>0.1701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Tornado &lt;= 0.50</w:t>
            </w:r>
          </w:p>
        </w:tc>
        <w:tc>
          <w:tcPr>
            <w:tcW w:type="dxa" w:w="2880"/>
          </w:tcPr>
          <w:p>
            <w:r>
              <w:t>0.159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Ice-1 &lt;= 0.50</w:t>
            </w:r>
          </w:p>
        </w:tc>
        <w:tc>
          <w:tcPr>
            <w:tcW w:type="dxa" w:w="2880"/>
          </w:tcPr>
          <w:p>
            <w:r>
              <w:t>0.1166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Hail-2 &lt;= 0.49</w:t>
            </w:r>
          </w:p>
        </w:tc>
        <w:tc>
          <w:tcPr>
            <w:tcW w:type="dxa" w:w="2880"/>
          </w:tcPr>
          <w:p>
            <w:r>
              <w:t>0.1107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