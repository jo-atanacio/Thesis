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Features Cereals</w:t>
            </w:r>
          </w:p>
        </w:tc>
        <w:tc>
          <w:tcPr>
            <w:tcW w:type="dxa" w:w="2880"/>
          </w:tcPr>
          <w:p>
            <w:r>
              <w:t>Coeffcients - Cereals</w:t>
            </w:r>
          </w:p>
        </w:tc>
      </w:tr>
      <w:tr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Mean CO2 (ppm)-2 &lt;= 0.00</w:t>
            </w:r>
          </w:p>
        </w:tc>
        <w:tc>
          <w:tcPr>
            <w:tcW w:type="dxa" w:w="2880"/>
          </w:tcPr>
          <w:p>
            <w:r>
              <w:t>2.6332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Mean CO2 (ppm)-1 &lt;= 0.00</w:t>
            </w:r>
          </w:p>
        </w:tc>
        <w:tc>
          <w:tcPr>
            <w:tcW w:type="dxa" w:w="2880"/>
          </w:tcPr>
          <w:p>
            <w:r>
              <w:t>-1.0545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Mean CO2 (ppm) &lt;= 0.00</w:t>
            </w:r>
          </w:p>
        </w:tc>
        <w:tc>
          <w:tcPr>
            <w:tcW w:type="dxa" w:w="2880"/>
          </w:tcPr>
          <w:p>
            <w:r>
              <w:t>0.9618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0.54 &lt; Yield (tonnes/ha)-1 &lt;= 0.66</w:t>
            </w:r>
          </w:p>
        </w:tc>
        <w:tc>
          <w:tcPr>
            <w:tcW w:type="dxa" w:w="2880"/>
          </w:tcPr>
          <w:p>
            <w:r>
              <w:t>0.3408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Summer &lt;= 0.00</w:t>
            </w:r>
          </w:p>
        </w:tc>
        <w:tc>
          <w:tcPr>
            <w:tcW w:type="dxa" w:w="2880"/>
          </w:tcPr>
          <w:p>
            <w:r>
              <w:t>-0.2668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0.54 &lt; Yield (tonnes/ha)-2 &lt;= 0.66</w:t>
            </w:r>
          </w:p>
        </w:tc>
        <w:tc>
          <w:tcPr>
            <w:tcW w:type="dxa" w:w="2880"/>
          </w:tcPr>
          <w:p>
            <w:r>
              <w:t>0.2164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Devil-1 &lt;= 0.50</w:t>
            </w:r>
          </w:p>
        </w:tc>
        <w:tc>
          <w:tcPr>
            <w:tcW w:type="dxa" w:w="2880"/>
          </w:tcPr>
          <w:p>
            <w:r>
              <w:t>-0.1281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0.00 &lt; Fall &lt;= 1.00</w:t>
            </w:r>
          </w:p>
        </w:tc>
        <w:tc>
          <w:tcPr>
            <w:tcW w:type="dxa" w:w="2880"/>
          </w:tcPr>
          <w:p>
            <w:r>
              <w:t>0.1154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Precip-2 &lt;= 0.48</w:t>
            </w:r>
          </w:p>
        </w:tc>
        <w:tc>
          <w:tcPr>
            <w:tcW w:type="dxa" w:w="2880"/>
          </w:tcPr>
          <w:p>
            <w:r>
              <w:t>0.0591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Hail-2 &lt;= 0.49</w:t>
            </w:r>
          </w:p>
        </w:tc>
        <w:tc>
          <w:tcPr>
            <w:tcW w:type="dxa" w:w="2880"/>
          </w:tcPr>
          <w:p>
            <w:r>
              <w:t>0.059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